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5089" w:rsidRDefault="00000000">
      <w:pPr>
        <w:pStyle w:val="Title"/>
      </w:pPr>
      <w:r>
        <w:t>JavaScript Assignments</w:t>
      </w:r>
    </w:p>
    <w:p w:rsidR="008F5089" w:rsidRDefault="00000000">
      <w:pPr>
        <w:pStyle w:val="Heading1"/>
      </w:pPr>
      <w:r>
        <w:t>Beginner Level</w:t>
      </w:r>
    </w:p>
    <w:p w:rsidR="008F5089" w:rsidRDefault="00000000">
      <w:pPr>
        <w:pStyle w:val="ListBullet"/>
      </w:pPr>
      <w:r>
        <w:t>Create an Array of 10 Numbers and print all using a loop and forEach().</w:t>
      </w:r>
    </w:p>
    <w:p w:rsidR="008F5089" w:rsidRDefault="00000000">
      <w:pPr>
        <w:pStyle w:val="ListBullet"/>
      </w:pPr>
      <w:r>
        <w:t>Find the Maximum and Minimum in an Array using loop</w:t>
      </w:r>
      <w:r w:rsidR="003D734A">
        <w:t>s</w:t>
      </w:r>
      <w:r>
        <w:t>.</w:t>
      </w:r>
    </w:p>
    <w:p w:rsidR="008F5089" w:rsidRDefault="00000000">
      <w:pPr>
        <w:pStyle w:val="ListBullet"/>
      </w:pPr>
      <w:r>
        <w:t>Reverse an Array manually</w:t>
      </w:r>
      <w:r w:rsidR="003D734A">
        <w:t>.</w:t>
      </w:r>
    </w:p>
    <w:p w:rsidR="008F5089" w:rsidRDefault="003D734A">
      <w:pPr>
        <w:pStyle w:val="ListBullet"/>
      </w:pPr>
      <w:r>
        <w:t>Create a function to receive array and sort order as argument and Sort an Array in Ascending and Descending Order.</w:t>
      </w:r>
    </w:p>
    <w:p w:rsidR="008F5089" w:rsidRDefault="00000000">
      <w:pPr>
        <w:pStyle w:val="Heading1"/>
      </w:pPr>
      <w:r>
        <w:t>Intermediate Level</w:t>
      </w:r>
      <w:r w:rsidR="003D734A">
        <w:t xml:space="preserve"> (Create a function for all programs)</w:t>
      </w:r>
    </w:p>
    <w:p w:rsidR="008F5089" w:rsidRDefault="00000000">
      <w:pPr>
        <w:pStyle w:val="ListBullet"/>
      </w:pPr>
      <w:r>
        <w:t>Remove Duplicates from an Array</w:t>
      </w:r>
      <w:r w:rsidR="003D734A">
        <w:t>.</w:t>
      </w:r>
    </w:p>
    <w:p w:rsidR="008F5089" w:rsidRDefault="00000000">
      <w:pPr>
        <w:pStyle w:val="ListBullet"/>
      </w:pPr>
      <w:r>
        <w:t>Find Even and Odd Numbers in an Array.</w:t>
      </w:r>
    </w:p>
    <w:p w:rsidR="008F5089" w:rsidRDefault="00000000">
      <w:pPr>
        <w:pStyle w:val="ListBullet"/>
      </w:pPr>
      <w:r>
        <w:t>Merge Two Arrays and Remove Duplicates.</w:t>
      </w:r>
    </w:p>
    <w:p w:rsidR="008F5089" w:rsidRDefault="00000000">
      <w:pPr>
        <w:pStyle w:val="ListBullet"/>
      </w:pPr>
      <w:r>
        <w:t>Check if Two Arrays are Equal element-wise.</w:t>
      </w:r>
    </w:p>
    <w:p w:rsidR="008F5089" w:rsidRDefault="00000000">
      <w:pPr>
        <w:pStyle w:val="ListBullet"/>
      </w:pPr>
      <w:r>
        <w:t>Find the Second Largest Number in an Array.</w:t>
      </w:r>
    </w:p>
    <w:p w:rsidR="008F5089" w:rsidRDefault="00000000">
      <w:pPr>
        <w:pStyle w:val="ListBullet"/>
      </w:pPr>
      <w:r>
        <w:t>Filter Elements Greater than a Given Value using .filter().</w:t>
      </w:r>
    </w:p>
    <w:p w:rsidR="008F5089" w:rsidRDefault="00000000">
      <w:pPr>
        <w:pStyle w:val="Heading1"/>
      </w:pPr>
      <w:r>
        <w:t>Advanced Level</w:t>
      </w:r>
    </w:p>
    <w:p w:rsidR="008F5089" w:rsidRDefault="00000000">
      <w:pPr>
        <w:pStyle w:val="ListBullet"/>
      </w:pPr>
      <w:r>
        <w:t>Flatten a Nested Array (e.g., [1, [2, [3, 4]], 5]</w:t>
      </w:r>
      <w:r w:rsidR="003D734A">
        <w:t xml:space="preserve"> to [1,2,3,4,5]</w:t>
      </w:r>
      <w:r>
        <w:t>).</w:t>
      </w:r>
    </w:p>
    <w:p w:rsidR="008F5089" w:rsidRDefault="00000000">
      <w:pPr>
        <w:pStyle w:val="ListBullet"/>
      </w:pPr>
      <w:r>
        <w:t xml:space="preserve">Remove </w:t>
      </w:r>
      <w:proofErr w:type="spellStart"/>
      <w:r>
        <w:t>Falsy</w:t>
      </w:r>
      <w:proofErr w:type="spellEnd"/>
      <w:r>
        <w:t xml:space="preserve"> Values from an Array (e.g., [0, 1, false, 2, '', 3</w:t>
      </w:r>
      <w:proofErr w:type="gramStart"/>
      <w:r>
        <w:t>]</w:t>
      </w:r>
      <w:r w:rsidR="003D734A">
        <w:t xml:space="preserve"> </w:t>
      </w:r>
      <w:r w:rsidR="005C4499">
        <w:t xml:space="preserve"> and</w:t>
      </w:r>
      <w:proofErr w:type="gramEnd"/>
      <w:r w:rsidR="005C4499">
        <w:t xml:space="preserve"> </w:t>
      </w:r>
      <w:r w:rsidR="003D734A">
        <w:t>remove all other than numbers the output will be [0,1,2,3]</w:t>
      </w:r>
      <w:r>
        <w:t>).</w:t>
      </w:r>
    </w:p>
    <w:p w:rsidR="0087120D" w:rsidRDefault="0087120D" w:rsidP="0087120D">
      <w:pPr>
        <w:pStyle w:val="ListBullet"/>
        <w:numPr>
          <w:ilvl w:val="0"/>
          <w:numId w:val="0"/>
        </w:numPr>
        <w:ind w:left="360" w:hanging="360"/>
      </w:pPr>
    </w:p>
    <w:sectPr w:rsidR="008712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1186704">
    <w:abstractNumId w:val="8"/>
  </w:num>
  <w:num w:numId="2" w16cid:durableId="1902280052">
    <w:abstractNumId w:val="6"/>
  </w:num>
  <w:num w:numId="3" w16cid:durableId="1594700356">
    <w:abstractNumId w:val="5"/>
  </w:num>
  <w:num w:numId="4" w16cid:durableId="612370949">
    <w:abstractNumId w:val="4"/>
  </w:num>
  <w:num w:numId="5" w16cid:durableId="1237125653">
    <w:abstractNumId w:val="7"/>
  </w:num>
  <w:num w:numId="6" w16cid:durableId="1159494527">
    <w:abstractNumId w:val="3"/>
  </w:num>
  <w:num w:numId="7" w16cid:durableId="1268198705">
    <w:abstractNumId w:val="2"/>
  </w:num>
  <w:num w:numId="8" w16cid:durableId="203717143">
    <w:abstractNumId w:val="1"/>
  </w:num>
  <w:num w:numId="9" w16cid:durableId="69504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0BDA"/>
    <w:rsid w:val="00326F90"/>
    <w:rsid w:val="003D734A"/>
    <w:rsid w:val="005C4499"/>
    <w:rsid w:val="0087120D"/>
    <w:rsid w:val="008F5089"/>
    <w:rsid w:val="008F5708"/>
    <w:rsid w:val="00AA1D8D"/>
    <w:rsid w:val="00AE0374"/>
    <w:rsid w:val="00B47730"/>
    <w:rsid w:val="00CB0664"/>
    <w:rsid w:val="00D959CD"/>
    <w:rsid w:val="00F34268"/>
    <w:rsid w:val="00F619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CE837"/>
  <w14:defaultImageDpi w14:val="300"/>
  <w15:docId w15:val="{34FB93DE-E705-AA4A-9126-AC4E21DB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E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BDA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ljs-keyword">
    <w:name w:val="hljs-keyword"/>
    <w:basedOn w:val="DefaultParagraphFont"/>
    <w:rsid w:val="002E0BDA"/>
  </w:style>
  <w:style w:type="character" w:customStyle="1" w:styleId="hljs-string">
    <w:name w:val="hljs-string"/>
    <w:basedOn w:val="DefaultParagraphFont"/>
    <w:rsid w:val="002E0BDA"/>
  </w:style>
  <w:style w:type="character" w:customStyle="1" w:styleId="hljs-number">
    <w:name w:val="hljs-number"/>
    <w:basedOn w:val="DefaultParagraphFont"/>
    <w:rsid w:val="002E0BDA"/>
  </w:style>
  <w:style w:type="character" w:customStyle="1" w:styleId="hljs-literal">
    <w:name w:val="hljs-literal"/>
    <w:basedOn w:val="DefaultParagraphFont"/>
    <w:rsid w:val="0087120D"/>
  </w:style>
  <w:style w:type="character" w:customStyle="1" w:styleId="hljs-attr">
    <w:name w:val="hljs-attr"/>
    <w:basedOn w:val="DefaultParagraphFont"/>
    <w:rsid w:val="00871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Harman Matta</cp:lastModifiedBy>
  <cp:revision>3</cp:revision>
  <dcterms:created xsi:type="dcterms:W3CDTF">2025-07-08T04:35:00Z</dcterms:created>
  <dcterms:modified xsi:type="dcterms:W3CDTF">2025-07-08T04:35:00Z</dcterms:modified>
  <cp:category/>
</cp:coreProperties>
</file>